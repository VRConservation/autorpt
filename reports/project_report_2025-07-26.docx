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Budget Report - July 26, 2025</w:t>
      </w:r>
    </w:p>
    <w:p>
      <w:pPr>
        <w:pStyle w:val="Heading1"/>
      </w:pPr>
      <w:r>
        <w:t>Summary</w:t>
      </w:r>
    </w:p>
    <w:p>
      <w:r>
        <w:t>This report provides a comprehensive overview of budget allocation and expenditure status. The analysis includes detailed breakdowns of spending across all project components and identifies areas requiring attention.</w:t>
      </w:r>
    </w:p>
    <w:p>
      <w:pPr>
        <w:pStyle w:val="Heading1"/>
      </w:pPr>
      <w:r>
        <w:t>Deliverables Progress</w:t>
      </w:r>
    </w:p>
    <w:p>
      <w:r>
        <w:t>Progress on key project deliverables remains on track with established timelines.</w:t>
      </w:r>
    </w:p>
    <w:p>
      <w:pPr>
        <w:pStyle w:val="ListBullet"/>
      </w:pPr>
      <w:r>
        <w:t>Data collection phase completed successfully</w:t>
      </w:r>
    </w:p>
    <w:p>
      <w:pPr>
        <w:pStyle w:val="ListBullet"/>
      </w:pPr>
      <w:r>
        <w:t>Analysis framework implemented and tested</w:t>
      </w:r>
    </w:p>
    <w:p>
      <w:pPr>
        <w:pStyle w:val="ListBullet"/>
      </w:pPr>
      <w:r>
        <w:t>Initial report drafts under review</w:t>
      </w:r>
    </w:p>
    <w:p>
      <w:pPr>
        <w:pStyle w:val="ListBullet"/>
      </w:pPr>
      <w:r>
        <w:t>Stakeholder feedback sessions scheduled</w:t>
      </w:r>
    </w:p>
    <w:p>
      <w:pPr>
        <w:pStyle w:val="Heading1"/>
      </w:pPr>
      <w:r>
        <w:t>Budget</w:t>
      </w:r>
    </w:p>
    <w:p>
      <w:r>
        <w:t>Total Budget: $470,000 | Utilization Rate: 48.3% | Remaining: $243,002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  <w:sz w:val="22"/>
              </w:rPr>
              <w:t>Task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rPr>
                <w:b/>
                <w:sz w:val="22"/>
              </w:rPr>
              <w:t>Budgeted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rPr>
                <w:b/>
                <w:sz w:val="22"/>
              </w:rPr>
              <w:t>Spent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rPr>
                <w:b/>
                <w:sz w:val="22"/>
              </w:rPr>
              <w:t>Remaining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 Project planning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rPr>
                <w:sz w:val="22"/>
              </w:rPr>
              <w:t>20,000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rPr>
                <w:sz w:val="22"/>
              </w:rPr>
              <w:t>15,000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rPr>
                <w:sz w:val="22"/>
              </w:rPr>
              <w:t>5,000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2. Implementation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rPr>
                <w:sz w:val="22"/>
              </w:rPr>
              <w:t>150,000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rPr>
                <w:sz w:val="22"/>
              </w:rPr>
              <w:t>86,499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rPr>
                <w:sz w:val="22"/>
              </w:rPr>
              <w:t>63,501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3. Monitoring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rPr>
                <w:sz w:val="22"/>
              </w:rPr>
              <w:t>50,000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rPr>
                <w:sz w:val="22"/>
              </w:rPr>
              <w:t>10,000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rPr>
                <w:sz w:val="22"/>
              </w:rPr>
              <w:t>40,000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4. Reporting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rPr>
                <w:sz w:val="22"/>
              </w:rPr>
              <w:t>15,000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rPr>
                <w:sz w:val="22"/>
              </w:rPr>
              <w:t>2,000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rPr>
                <w:sz w:val="22"/>
              </w:rPr>
              <w:t>13,000</w:t>
            </w:r>
          </w:p>
        </w:tc>
      </w:tr>
      <w:tr>
        <w:tc>
          <w:tcPr>
            <w:tcW w:type="dxa" w:w="2160"/>
          </w:tcPr>
          <w:p>
            <w:r>
              <w:rPr>
                <w:b/>
                <w:sz w:val="22"/>
              </w:rPr>
              <w:t>TOTALS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rPr>
                <w:b/>
                <w:sz w:val="22"/>
              </w:rPr>
              <w:t>235,000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rPr>
                <w:b/>
                <w:sz w:val="22"/>
              </w:rPr>
              <w:t>113,499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rPr>
                <w:b/>
                <w:sz w:val="22"/>
              </w:rPr>
              <w:t>121,501</w:t>
            </w:r>
          </w:p>
        </w:tc>
      </w:tr>
    </w:tbl>
    <w:p/>
    <w:p>
      <w:r>
        <w:t>Summary of budget status:</w:t>
      </w:r>
    </w:p>
    <w:p>
      <w:pPr>
        <w:pStyle w:val="ListBullet"/>
      </w:pPr>
      <w:r>
        <w:t>Overall budget utilization stands at 48.3%</w:t>
      </w:r>
    </w:p>
    <w:p>
      <w:pPr>
        <w:pStyle w:val="ListBullet"/>
      </w:pPr>
      <w:r>
        <w:t>Highest utilization: 1. Project planning at 75.0%</w:t>
      </w:r>
    </w:p>
    <w:p>
      <w:pPr>
        <w:pStyle w:val="ListBullet"/>
      </w:pPr>
      <w:r>
        <w:t>Lowest utilization: 4. Reporting at 13.3%</w:t>
      </w:r>
    </w:p>
    <w:p>
      <w:pPr>
        <w:pStyle w:val="ListBullet"/>
      </w:pPr>
      <w:r>
        <w:t>Total remaining funds: $243,002</w:t>
      </w:r>
    </w:p>
    <w:p>
      <w:r>
        <w:t>Figure 1 provides a visual comparison of budgeted amounts versus remaining funds for each project component.</w:t>
      </w:r>
    </w:p>
    <w:p>
      <w:r>
        <w:drawing>
          <wp:inline xmlns:a="http://schemas.openxmlformats.org/drawingml/2006/main" xmlns:pic="http://schemas.openxmlformats.org/drawingml/2006/picture">
            <wp:extent cx="5943600" cy="39462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udget_char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62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sz w:val="18"/>
        </w:rPr>
        <w:t>Figure 1: Total amounts budgeted and remaining by project task.</w:t>
      </w:r>
    </w:p>
    <w:p>
      <w:pPr>
        <w:pStyle w:val="Heading1"/>
      </w:pPr>
      <w:r>
        <w:t>Challenges</w:t>
      </w:r>
    </w:p>
    <w:p>
      <w:r>
        <w:t>Current challenges and mitigation strategies being implemented:</w:t>
      </w:r>
    </w:p>
    <w:p>
      <w:pPr>
        <w:pStyle w:val="ListBullet"/>
      </w:pPr>
      <w:r>
        <w:t>Resource allocation requires careful monitoring due to increased material costs</w:t>
      </w:r>
    </w:p>
    <w:p>
      <w:pPr>
        <w:pStyle w:val="ListBullet"/>
      </w:pPr>
      <w:r>
        <w:t>Timeline adjustments made to accommodate additional quality assurance requirements</w:t>
      </w:r>
    </w:p>
    <w:p>
      <w:pPr>
        <w:pStyle w:val="ListBullet"/>
      </w:pPr>
      <w:r>
        <w:t>Technical integration challenges resolved through vendor collaboration</w:t>
      </w:r>
    </w:p>
    <w:p>
      <w:pPr>
        <w:pStyle w:val="ListBullet"/>
      </w:pPr>
      <w:r>
        <w:t>Staff scheduling optimized to maintain project momentum</w:t>
      </w:r>
    </w:p>
    <w:p>
      <w:pPr>
        <w:pStyle w:val="Heading1"/>
      </w:pPr>
      <w:r>
        <w:t>Next Period Activities</w:t>
      </w:r>
    </w:p>
    <w:p>
      <w:r>
        <w:t>Planned activities for the upcoming reporting period:</w:t>
      </w:r>
    </w:p>
    <w:p>
      <w:pPr>
        <w:pStyle w:val="ListBullet"/>
      </w:pPr>
      <w:r>
        <w:t>Complete final data analysis and validation</w:t>
      </w:r>
    </w:p>
    <w:p>
      <w:pPr>
        <w:pStyle w:val="ListBullet"/>
      </w:pPr>
      <w:r>
        <w:t>Conduct stakeholder review meetings for preliminary findings</w:t>
      </w:r>
    </w:p>
    <w:p>
      <w:pPr>
        <w:pStyle w:val="ListBullet"/>
      </w:pPr>
      <w:r>
        <w:t>Prepare comprehensive final report documentation</w:t>
      </w:r>
    </w:p>
    <w:p>
      <w:pPr>
        <w:pStyle w:val="ListBullet"/>
      </w:pPr>
      <w:r>
        <w:t>Initiate knowledge transfer and training sessions</w:t>
      </w:r>
    </w:p>
    <w:p>
      <w:pPr>
        <w:pStyle w:val="ListBullet"/>
      </w:pPr>
      <w:r>
        <w:t>Plan project closure and evaluation activities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